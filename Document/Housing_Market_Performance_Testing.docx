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F51" w:rsidRDefault="002F3A45">
      <w:pPr>
        <w:pStyle w:val="Title"/>
      </w:pPr>
      <w:bookmarkStart w:id="0" w:name="_GoBack"/>
      <w:bookmarkEnd w:id="0"/>
      <w:r>
        <w:t>Performance Testing &amp; Evaluation Document</w:t>
      </w:r>
    </w:p>
    <w:p w:rsidR="00147F51" w:rsidRDefault="002F3A45">
      <w:r>
        <w:t>Project Title: Visualizing Housing Market Trends: An Analysis of Sale Prices and Features Using Tableau</w:t>
      </w:r>
    </w:p>
    <w:p w:rsidR="00147F51" w:rsidRDefault="002F3A45">
      <w:r>
        <w:t>Team ID: LTVIP2025TMID51194</w:t>
      </w:r>
    </w:p>
    <w:p w:rsidR="00147F51" w:rsidRDefault="002F3A45">
      <w:pPr>
        <w:pStyle w:val="Heading1"/>
      </w:pPr>
      <w:r>
        <w:t>1. Artificial Intelligence (AI)</w:t>
      </w:r>
    </w:p>
    <w:p w:rsidR="00147F51" w:rsidRDefault="002F3A45">
      <w:r>
        <w:t xml:space="preserve">AI capabilities are leveraged to understand </w:t>
      </w:r>
      <w:r>
        <w:t>housing trends and enhance predictive modeling. Though Tableau does not use AI directly, external AI tools or scripts can be integrated for deeper insights.</w:t>
      </w:r>
      <w:r>
        <w:br/>
        <w:t>- Use Case: Predict pricing anomalies using regression or clustering.</w:t>
      </w:r>
      <w:r>
        <w:br/>
        <w:t>- Performance Metric: Model a</w:t>
      </w:r>
      <w:r>
        <w:t>ccuracy and time taken to produce predictions.</w:t>
      </w:r>
    </w:p>
    <w:p w:rsidR="00147F51" w:rsidRDefault="002F3A45">
      <w:pPr>
        <w:pStyle w:val="Heading1"/>
      </w:pPr>
      <w:r>
        <w:t>2. GenAI Functional &amp; Performance</w:t>
      </w:r>
    </w:p>
    <w:p w:rsidR="00147F51" w:rsidRDefault="002F3A45">
      <w:r>
        <w:t>Generative AI tools (e.g., ChatGPT, Copilot) can be used for auto-generating insights, explanations, and reports from data visualizations.</w:t>
      </w:r>
      <w:r>
        <w:br/>
        <w:t>- Functional Test: Auto-generate mar</w:t>
      </w:r>
      <w:r>
        <w:t>ket summary based on Tableau dashboard.</w:t>
      </w:r>
      <w:r>
        <w:br/>
        <w:t>- Performance Test: Measure response time and coherence of generated summaries.</w:t>
      </w:r>
    </w:p>
    <w:p w:rsidR="00147F51" w:rsidRDefault="002F3A45">
      <w:pPr>
        <w:pStyle w:val="Heading1"/>
      </w:pPr>
      <w:r>
        <w:t>3. Machine Learning</w:t>
      </w:r>
    </w:p>
    <w:p w:rsidR="00147F51" w:rsidRDefault="002F3A45">
      <w:r>
        <w:t>Machine Learning models (linear regression, random forest) are used for price prediction.</w:t>
      </w:r>
      <w:r>
        <w:br/>
        <w:t>- Functional Test: Validat</w:t>
      </w:r>
      <w:r>
        <w:t>e predictions against real sale prices.</w:t>
      </w:r>
      <w:r>
        <w:br/>
        <w:t>- Performance Test: Evaluate R² score, RMSE, and model training time.</w:t>
      </w:r>
    </w:p>
    <w:p w:rsidR="00147F51" w:rsidRDefault="002F3A45">
      <w:pPr>
        <w:pStyle w:val="Heading1"/>
      </w:pPr>
      <w:r>
        <w:t>4. Power BI</w:t>
      </w:r>
    </w:p>
    <w:p w:rsidR="00147F51" w:rsidRDefault="002F3A45">
      <w:r>
        <w:t>Power BI is tested as an alternative to Tableau for visual analytics.</w:t>
      </w:r>
      <w:r>
        <w:br/>
        <w:t>- Functional Test: Replicate visualizations such as price vs. ar</w:t>
      </w:r>
      <w:r>
        <w:t>ea scatter plots.</w:t>
      </w:r>
      <w:r>
        <w:br/>
        <w:t>- Performance Test: Dashboard load speed and filter response time across datasets.</w:t>
      </w:r>
    </w:p>
    <w:p w:rsidR="00147F51" w:rsidRDefault="002F3A45">
      <w:pPr>
        <w:pStyle w:val="Heading1"/>
      </w:pPr>
      <w:r>
        <w:t>5. Salesforce</w:t>
      </w:r>
    </w:p>
    <w:p w:rsidR="00147F51" w:rsidRDefault="002F3A45">
      <w:r>
        <w:t>Integration feasibility is explored for customer data visualization.</w:t>
      </w:r>
      <w:r>
        <w:br/>
        <w:t>- Functional Test: Connect and sync real estate lead data with visual pl</w:t>
      </w:r>
      <w:r>
        <w:t>atform.</w:t>
      </w:r>
      <w:r>
        <w:br/>
        <w:t>- Performance Test: API sync latency, dashboard update frequency.</w:t>
      </w:r>
    </w:p>
    <w:p w:rsidR="00147F51" w:rsidRDefault="002F3A45">
      <w:pPr>
        <w:pStyle w:val="Heading1"/>
      </w:pPr>
      <w:r>
        <w:lastRenderedPageBreak/>
        <w:t>6. Tableau</w:t>
      </w:r>
    </w:p>
    <w:p w:rsidR="00147F51" w:rsidRDefault="002F3A45">
      <w:r>
        <w:t>Tableau is used for visualizing housing market trends.</w:t>
      </w:r>
      <w:r>
        <w:br/>
        <w:t>- Functional Test: Validate all filters, graphs, and tooltips.</w:t>
      </w:r>
      <w:r>
        <w:br/>
        <w:t>- Performance Test: Dashboard rendering time with gro</w:t>
      </w:r>
      <w:r>
        <w:t>wing dataset sizes.</w:t>
      </w:r>
    </w:p>
    <w:p w:rsidR="00147F51" w:rsidRDefault="002F3A45">
      <w:pPr>
        <w:pStyle w:val="Heading1"/>
      </w:pPr>
      <w:r>
        <w:t>7. User Acceptance Testing (UAT)</w:t>
      </w:r>
    </w:p>
    <w:p w:rsidR="00147F51" w:rsidRDefault="002F3A45">
      <w:r>
        <w:t>End users (buyers, analysts) validate if the platform meets their expectations.</w:t>
      </w:r>
      <w:r>
        <w:br/>
        <w:t>- Test Cases:</w:t>
      </w:r>
      <w:r>
        <w:br/>
        <w:t xml:space="preserve">  * Users should understand price distribution via visualizations.</w:t>
      </w:r>
      <w:r>
        <w:br/>
        <w:t xml:space="preserve">  * Uploading new datasets should reflect </w:t>
      </w:r>
      <w:r>
        <w:t>updated insights.</w:t>
      </w:r>
      <w:r>
        <w:br/>
        <w:t xml:space="preserve">  * Predictions and dashboards must be responsive and intuitive.</w:t>
      </w:r>
      <w:r>
        <w:br/>
        <w:t>- Acceptance Criteria: 90%+ satisfaction score on usability survey.</w:t>
      </w:r>
    </w:p>
    <w:sectPr w:rsidR="00147F5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47F51"/>
    <w:rsid w:val="0015074B"/>
    <w:rsid w:val="0029639D"/>
    <w:rsid w:val="002F3A45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EFECCCD-F002-472E-8E3E-EE8AFCCD4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Welcome</cp:lastModifiedBy>
  <cp:revision>2</cp:revision>
  <dcterms:created xsi:type="dcterms:W3CDTF">2025-06-30T10:30:00Z</dcterms:created>
  <dcterms:modified xsi:type="dcterms:W3CDTF">2025-06-30T10:30:00Z</dcterms:modified>
</cp:coreProperties>
</file>
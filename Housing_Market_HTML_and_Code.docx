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78" w:rsidRPr="001D2683" w:rsidRDefault="00CF4052" w:rsidP="001D2683">
      <w:pPr>
        <w:rPr>
          <w:b/>
          <w:sz w:val="48"/>
          <w:szCs w:val="48"/>
          <w:u w:val="single"/>
        </w:rPr>
      </w:pPr>
      <w:r w:rsidRPr="001D2683">
        <w:rPr>
          <w:b/>
          <w:sz w:val="48"/>
          <w:szCs w:val="48"/>
          <w:u w:val="single"/>
        </w:rPr>
        <w:t>Visualizing Housing Market Trends: An Analysis of Sale Prices and Features Using Tableau</w:t>
      </w:r>
    </w:p>
    <w:p w:rsidR="002D4678" w:rsidRDefault="00CF4052">
      <w:r>
        <w:t>Team ID: LTVIP2025TMID51194</w:t>
      </w:r>
      <w:bookmarkStart w:id="0" w:name="_GoBack"/>
      <w:bookmarkEnd w:id="0"/>
    </w:p>
    <w:p w:rsidR="002D4678" w:rsidRDefault="00CF4052">
      <w:pPr>
        <w:pStyle w:val="Heading1"/>
      </w:pPr>
      <w:r>
        <w:t>1. HTML - index.html</w:t>
      </w:r>
    </w:p>
    <w:p w:rsidR="002D4678" w:rsidRDefault="00CF4052">
      <w:r>
        <w:t>&lt;!DOCTYPE html&gt;</w:t>
      </w:r>
      <w:r>
        <w:br/>
        <w:t>&lt;html&gt;</w:t>
      </w:r>
      <w:r>
        <w:br/>
        <w:t>&lt;head&gt;</w:t>
      </w:r>
      <w:r>
        <w:br/>
        <w:t xml:space="preserve">    &lt;title&gt;Housing Market Trends - Upload Data&lt;/title&gt;</w:t>
      </w:r>
      <w:r>
        <w:br/>
        <w:t>&lt;/head&gt;</w:t>
      </w:r>
      <w:r>
        <w:br/>
        <w:t>&lt;body&gt;</w:t>
      </w:r>
      <w:r>
        <w:br/>
        <w:t xml:space="preserve">    &lt;h2&gt;</w:t>
      </w:r>
      <w:r>
        <w:t>Upload Housing Dataset (CSV)&lt;/h2&gt;</w:t>
      </w:r>
      <w:r>
        <w:br/>
        <w:t xml:space="preserve">    &lt;form action="/upload" method="post" enctype="multipart/form-data"&gt;</w:t>
      </w:r>
      <w:r>
        <w:br/>
        <w:t xml:space="preserve">        &lt;input type="file" name="file" accept=".csv" required&gt;</w:t>
      </w:r>
      <w:r>
        <w:br/>
        <w:t xml:space="preserve">        &lt;input type="submit" value="Upload and Analyze"&gt;</w:t>
      </w:r>
      <w:r>
        <w:br/>
        <w:t xml:space="preserve">    &lt;/form&gt;</w:t>
      </w:r>
      <w:r>
        <w:br/>
        <w:t>&lt;/body&gt;</w:t>
      </w:r>
      <w:r>
        <w:br/>
        <w:t>&lt;/html&gt;</w:t>
      </w:r>
    </w:p>
    <w:p w:rsidR="002D4678" w:rsidRDefault="00CF4052">
      <w:pPr>
        <w:pStyle w:val="Heading1"/>
      </w:pPr>
      <w:r>
        <w:t>2.</w:t>
      </w:r>
      <w:r>
        <w:t xml:space="preserve"> HTML - result.html</w:t>
      </w:r>
    </w:p>
    <w:p w:rsidR="002D4678" w:rsidRDefault="00CF4052">
      <w:r>
        <w:t>&lt;!DOCTYPE html&gt;</w:t>
      </w:r>
      <w:r>
        <w:br/>
        <w:t>&lt;html&gt;</w:t>
      </w:r>
      <w:r>
        <w:br/>
        <w:t>&lt;head&gt;</w:t>
      </w:r>
      <w:r>
        <w:br/>
        <w:t xml:space="preserve">    &lt;title&gt;Analysis Result&lt;/title&gt;</w:t>
      </w:r>
      <w:r>
        <w:br/>
        <w:t>&lt;/head&gt;</w:t>
      </w:r>
      <w:r>
        <w:br/>
        <w:t>&lt;body&gt;</w:t>
      </w:r>
      <w:r>
        <w:br/>
        <w:t xml:space="preserve">    &lt;h2&gt;Dashboard: Housing Market Insights&lt;/h2&gt;</w:t>
      </w:r>
      <w:r>
        <w:br/>
        <w:t xml:space="preserve">    &lt;p&gt;Analysis based on uploaded dataset.&lt;/p&gt;</w:t>
      </w:r>
      <w:r>
        <w:br/>
        <w:t xml:space="preserve">    &lt;img src="/static/price_trends.png" width="600"&gt;</w:t>
      </w:r>
      <w:r>
        <w:br/>
        <w:t xml:space="preserve">    &lt;br&gt;</w:t>
      </w:r>
      <w:r>
        <w:t>&lt;a href="/"&gt;Upload Another File&lt;/a&gt;</w:t>
      </w:r>
      <w:r>
        <w:br/>
        <w:t>&lt;/body&gt;</w:t>
      </w:r>
      <w:r>
        <w:br/>
        <w:t>&lt;/html&gt;</w:t>
      </w:r>
    </w:p>
    <w:p w:rsidR="002D4678" w:rsidRDefault="00CF4052">
      <w:pPr>
        <w:pStyle w:val="Heading1"/>
      </w:pPr>
      <w:r>
        <w:lastRenderedPageBreak/>
        <w:t>3. Dataset Upload &amp; Visualization Code (Flask + Matplotlib)</w:t>
      </w:r>
    </w:p>
    <w:p w:rsidR="002D4678" w:rsidRDefault="00CF4052">
      <w:r>
        <w:t>from flask import Flask, render_template, request</w:t>
      </w:r>
      <w:r>
        <w:br/>
        <w:t>import pandas as pd</w:t>
      </w:r>
      <w:r>
        <w:br/>
        <w:t>import matplotlib.pyplot as plt</w:t>
      </w:r>
      <w:r>
        <w:br/>
        <w:t>import os</w:t>
      </w:r>
      <w:r>
        <w:br/>
      </w:r>
      <w:r>
        <w:br/>
        <w:t>app = Flask(__name__)</w:t>
      </w:r>
      <w:r>
        <w:br/>
        <w:t>UPLOAD_FO</w:t>
      </w:r>
      <w:r>
        <w:t>LDER = 'static'</w:t>
      </w:r>
      <w:r>
        <w:br/>
        <w:t>app.config['UPLOAD_FOLDER'] = UPLOAD_FOLDER</w:t>
      </w:r>
      <w:r>
        <w:br/>
      </w:r>
      <w:r>
        <w:br/>
        <w:t>@app.route('/')</w:t>
      </w:r>
      <w:r>
        <w:br/>
        <w:t>def index():</w:t>
      </w:r>
      <w:r>
        <w:br/>
        <w:t xml:space="preserve">    return render_template('index.html')</w:t>
      </w:r>
      <w:r>
        <w:br/>
      </w:r>
      <w:r>
        <w:br/>
        <w:t>@app.route('/upload', methods=['POST'])</w:t>
      </w:r>
      <w:r>
        <w:br/>
        <w:t>def upload_file():</w:t>
      </w:r>
      <w:r>
        <w:br/>
        <w:t xml:space="preserve">    file = request.files['file']</w:t>
      </w:r>
      <w:r>
        <w:br/>
        <w:t xml:space="preserve">    if file and file.filename.en</w:t>
      </w:r>
      <w:r>
        <w:t>dswith('.csv'):</w:t>
      </w:r>
      <w:r>
        <w:br/>
        <w:t xml:space="preserve">        filepath = os.path.join(app.config['UPLOAD_FOLDER'], file.filename)</w:t>
      </w:r>
      <w:r>
        <w:br/>
        <w:t xml:space="preserve">        file.save(filepath)</w:t>
      </w:r>
      <w:r>
        <w:br/>
      </w:r>
      <w:r>
        <w:br/>
        <w:t xml:space="preserve">        df = pd.read_csv(filepath)</w:t>
      </w:r>
      <w:r>
        <w:br/>
        <w:t xml:space="preserve">        df = df.dropna()</w:t>
      </w:r>
      <w:r>
        <w:br/>
        <w:t xml:space="preserve">        df['YearBuilt'] = pd.to_numeric(df['YearBuilt'], errors='coerce')</w:t>
      </w:r>
      <w:r>
        <w:br/>
        <w:t xml:space="preserve"> </w:t>
      </w:r>
      <w:r>
        <w:t xml:space="preserve">       avg_price_by_year = df.groupby('YearBuilt')['SalePrice'].mean().sort_index()</w:t>
      </w:r>
      <w:r>
        <w:br/>
      </w:r>
      <w:r>
        <w:br/>
        <w:t xml:space="preserve">        plt.figure(figsize=(10, 6))</w:t>
      </w:r>
      <w:r>
        <w:br/>
        <w:t xml:space="preserve">        avg_price_by_year.plot()</w:t>
      </w:r>
      <w:r>
        <w:br/>
        <w:t xml:space="preserve">        plt.title('Average Sale Price by Year Built')</w:t>
      </w:r>
      <w:r>
        <w:br/>
        <w:t xml:space="preserve">        plt.xlabel('Year Built')</w:t>
      </w:r>
      <w:r>
        <w:br/>
        <w:t xml:space="preserve">        plt.yla</w:t>
      </w:r>
      <w:r>
        <w:t>bel('Average Sale Price')</w:t>
      </w:r>
      <w:r>
        <w:br/>
        <w:t xml:space="preserve">        plt.grid(True)</w:t>
      </w:r>
      <w:r>
        <w:br/>
        <w:t xml:space="preserve">        plt.tight_layout()</w:t>
      </w:r>
      <w:r>
        <w:br/>
        <w:t xml:space="preserve">        graph_path = os.path.join(app.config['UPLOAD_FOLDER'], 'price_trends.png')</w:t>
      </w:r>
      <w:r>
        <w:br/>
        <w:t xml:space="preserve">        plt.savefig(graph_path)</w:t>
      </w:r>
      <w:r>
        <w:br/>
        <w:t xml:space="preserve">        plt.close()</w:t>
      </w:r>
      <w:r>
        <w:br/>
      </w:r>
      <w:r>
        <w:br/>
        <w:t xml:space="preserve">        return render_template('result.html'</w:t>
      </w:r>
      <w:r>
        <w:t>, graph_url=graph_path)</w:t>
      </w:r>
      <w:r>
        <w:br/>
        <w:t xml:space="preserve">    return "Invalid file format", 400</w:t>
      </w:r>
      <w:r>
        <w:br/>
      </w:r>
      <w:r>
        <w:br/>
        <w:t>if __name__ == '__main__':</w:t>
      </w:r>
      <w:r>
        <w:br/>
        <w:t xml:space="preserve">    app.run(debug=True)</w:t>
      </w:r>
    </w:p>
    <w:sectPr w:rsidR="002D4678" w:rsidSect="001D2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52" w:rsidRDefault="00CF4052" w:rsidP="001D2683">
      <w:pPr>
        <w:spacing w:after="0" w:line="240" w:lineRule="auto"/>
      </w:pPr>
      <w:r>
        <w:separator/>
      </w:r>
    </w:p>
  </w:endnote>
  <w:endnote w:type="continuationSeparator" w:id="0">
    <w:p w:rsidR="00CF4052" w:rsidRDefault="00CF4052" w:rsidP="001D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52" w:rsidRDefault="00CF4052" w:rsidP="001D2683">
      <w:pPr>
        <w:spacing w:after="0" w:line="240" w:lineRule="auto"/>
      </w:pPr>
      <w:r>
        <w:separator/>
      </w:r>
    </w:p>
  </w:footnote>
  <w:footnote w:type="continuationSeparator" w:id="0">
    <w:p w:rsidR="00CF4052" w:rsidRDefault="00CF4052" w:rsidP="001D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2683"/>
    <w:rsid w:val="0029639D"/>
    <w:rsid w:val="002D4678"/>
    <w:rsid w:val="00326F90"/>
    <w:rsid w:val="00AA1D8D"/>
    <w:rsid w:val="00B47730"/>
    <w:rsid w:val="00CB0664"/>
    <w:rsid w:val="00CF4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12A3D7-5882-410F-B382-4C162053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2</cp:revision>
  <dcterms:created xsi:type="dcterms:W3CDTF">2025-06-30T10:23:00Z</dcterms:created>
  <dcterms:modified xsi:type="dcterms:W3CDTF">2025-06-30T10:23:00Z</dcterms:modified>
</cp:coreProperties>
</file>